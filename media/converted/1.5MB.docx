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5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</w:p>
    <w:p>
      <w:pPr>
        <w:sectPr>
          <w:pgSz w:w="12240" w:h="15840"/>
          <w:pgMar w:top="742" w:right="1414" w:bottom="9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80" w:after="188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sectPr>
          <w:pgSz w:w="12240" w:h="15840"/>
          <w:pgMar w:top="742" w:right="13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6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3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74" w:bottom="9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2"/>
        <w:gridCol w:w="1572"/>
        <w:gridCol w:w="1572"/>
        <w:gridCol w:w="1572"/>
        <w:gridCol w:w="1572"/>
        <w:gridCol w:w="1572"/>
      </w:tblGrid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245" w:lineRule="auto" w:before="6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</w:p>
    <w:p>
      <w:pPr>
        <w:sectPr>
          <w:pgSz w:w="12240" w:h="15840"/>
          <w:pgMar w:top="720" w:right="1370" w:bottom="8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sectPr>
          <w:pgSz w:w="12240" w:h="15840"/>
          <w:pgMar w:top="742" w:right="1420" w:bottom="8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sectPr>
          <w:pgSz w:w="12240" w:h="15840"/>
          <w:pgMar w:top="742" w:right="1416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</w:p>
    <w:p>
      <w:pPr>
        <w:sectPr>
          <w:pgSz w:w="12240" w:h="15840"/>
          <w:pgMar w:top="966" w:right="1398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6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42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0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</w:p>
    <w:p>
      <w:pPr>
        <w:autoSpaceDN w:val="0"/>
        <w:autoSpaceDE w:val="0"/>
        <w:widowControl/>
        <w:spacing w:line="19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</w:p>
    <w:p>
      <w:pPr>
        <w:sectPr>
          <w:pgSz w:w="12240" w:h="15840"/>
          <w:pgMar w:top="720" w:right="142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7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5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sectPr>
          <w:pgSz w:w="12240" w:h="15840"/>
          <w:pgMar w:top="742" w:right="1414" w:bottom="11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7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66" w:after="0"/>
        <w:ind w:left="0" w:right="43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sectPr>
          <w:pgSz w:w="12240" w:h="15840"/>
          <w:pgMar w:top="742" w:right="13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6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3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74" w:bottom="9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2"/>
        <w:gridCol w:w="1572"/>
        <w:gridCol w:w="1572"/>
        <w:gridCol w:w="1572"/>
        <w:gridCol w:w="1572"/>
        <w:gridCol w:w="1572"/>
      </w:tblGrid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245" w:lineRule="auto" w:before="6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</w:p>
    <w:p>
      <w:pPr>
        <w:sectPr>
          <w:pgSz w:w="12240" w:h="15840"/>
          <w:pgMar w:top="720" w:right="1370" w:bottom="8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sectPr>
          <w:pgSz w:w="12240" w:h="15840"/>
          <w:pgMar w:top="742" w:right="1420" w:bottom="8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sectPr>
          <w:pgSz w:w="12240" w:h="15840"/>
          <w:pgMar w:top="742" w:right="1416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</w:p>
    <w:p>
      <w:pPr>
        <w:sectPr>
          <w:pgSz w:w="12240" w:h="15840"/>
          <w:pgMar w:top="966" w:right="1398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6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42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0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</w:p>
    <w:p>
      <w:pPr>
        <w:autoSpaceDN w:val="0"/>
        <w:autoSpaceDE w:val="0"/>
        <w:widowControl/>
        <w:spacing w:line="19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</w:p>
    <w:p>
      <w:pPr>
        <w:autoSpaceDN w:val="0"/>
        <w:autoSpaceDE w:val="0"/>
        <w:widowControl/>
        <w:spacing w:line="197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</w:p>
    <w:p>
      <w:pPr>
        <w:sectPr>
          <w:pgSz w:w="12240" w:h="15840"/>
          <w:pgMar w:top="720" w:right="142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90"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7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5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sectPr>
          <w:pgSz w:w="12240" w:h="15840"/>
          <w:pgMar w:top="742" w:right="1414" w:bottom="11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7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66" w:after="0"/>
        <w:ind w:left="0" w:right="43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sectPr>
          <w:pgSz w:w="12240" w:h="15840"/>
          <w:pgMar w:top="742" w:right="13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6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3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74" w:bottom="9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2"/>
        <w:gridCol w:w="1572"/>
        <w:gridCol w:w="1572"/>
        <w:gridCol w:w="1572"/>
        <w:gridCol w:w="1572"/>
        <w:gridCol w:w="1572"/>
      </w:tblGrid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245" w:lineRule="auto" w:before="6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5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</w:p>
    <w:p>
      <w:pPr>
        <w:sectPr>
          <w:pgSz w:w="12240" w:h="15840"/>
          <w:pgMar w:top="720" w:right="1370" w:bottom="8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60"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sectPr>
          <w:pgSz w:w="12240" w:h="15840"/>
          <w:pgMar w:top="742" w:right="1420" w:bottom="8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sectPr>
          <w:pgSz w:w="12240" w:h="15840"/>
          <w:pgMar w:top="742" w:right="1416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5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</w:p>
    <w:p>
      <w:pPr>
        <w:sectPr>
          <w:pgSz w:w="12240" w:h="15840"/>
          <w:pgMar w:top="966" w:right="1398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6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42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0" name="Picture 3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22" name="Picture 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2" name="Picture 3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3" name="Picture 3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7" name="Picture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0" name="Picture 3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2" name="Picture 3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6" name="Picture 3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7" name="Picture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8" name="Picture 3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49" name="Picture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3" name="Picture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5" name="Picture 3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6" name="Picture 3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8" name="Picture 3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59" name="Picture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362" name="Picture 3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63" name="Picture 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364" name="Picture 3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65" name="Picture 3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366" name="Picture 3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67" name="Picture 3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68" name="Picture 3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369" name="Picture 3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0" name="Picture 3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1" name="Picture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2" name="Picture 3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3" name="Picture 3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4" name="Picture 3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5" name="Picture 3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6" name="Picture 3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7" name="Picture 3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8" name="Picture 3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79" name="Picture 3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0" name="Picture 3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1" name="Picture 3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2" name="Picture 3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3" name="Picture 3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4" name="Picture 3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5" name="Picture 3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6" name="Picture 3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7" name="Picture 3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8" name="Picture 3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89" name="Picture 3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0" name="Picture 3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1" name="Picture 3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2" name="Picture 3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3" name="Picture 3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4" name="Picture 3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5" name="Picture 3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6" name="Picture 3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7" name="Picture 3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8" name="Picture 3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399" name="Picture 3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00" name="Picture 4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01" name="Picture 4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02" name="Picture 4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403" name="Picture 4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04" name="Picture 4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05" name="Picture 4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06" name="Picture 4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07" name="Picture 4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08" name="Picture 4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09" name="Picture 4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10" name="Picture 4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1" name="Picture 4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2" name="Picture 4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3" name="Picture 4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4" name="Picture 4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5" name="Picture 4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6" name="Picture 4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7" name="Picture 4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8" name="Picture 4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19" name="Picture 4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0" name="Picture 4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1" name="Picture 4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2" name="Picture 4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3" name="Picture 4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4" name="Picture 4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5" name="Picture 4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6" name="Picture 4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7" name="Picture 4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8" name="Picture 4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29" name="Picture 4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0" name="Picture 4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1" name="Picture 4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2" name="Picture 4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3" name="Picture 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4" name="Picture 4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5" name="Picture 4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6" name="Picture 4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7" name="Picture 4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8" name="Picture 4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39" name="Picture 4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40" name="Picture 4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41" name="Picture 4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42" name="Picture 4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43" name="Picture 4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444" name="Picture 4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45" name="Picture 4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46" name="Picture 4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47" name="Picture 4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48" name="Picture 4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49" name="Picture 4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0" name="Picture 4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51" name="Picture 4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2" name="Picture 4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3" name="Picture 4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4" name="Picture 4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5" name="Picture 4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6" name="Picture 4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7" name="Picture 4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8" name="Picture 4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59" name="Picture 4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0" name="Picture 4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1" name="Picture 4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2" name="Picture 4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3" name="Picture 4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4" name="Picture 4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5" name="Picture 4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6" name="Picture 4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7" name="Picture 4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8" name="Picture 4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69" name="Picture 4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0" name="Picture 4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1" name="Picture 4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2" name="Picture 4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3" name="Picture 4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4" name="Picture 4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5" name="Picture 4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6" name="Picture 4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7" name="Picture 4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8" name="Picture 4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79" name="Picture 4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80" name="Picture 4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81" name="Picture 4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82" name="Picture 4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ipsum dolor sit amet, consectetur adipiscing elit, sed do eiusmod tempor incididunt ut labore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dolore magna aliqua. Purus sit amet luctus venenatis lectus magna fringilla urna. Velit ut tortor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suspendisse potenti nullam ac. Ligula ullamcorper malesuada proin libero nunc consequat. </w:t>
      </w:r>
    </w:p>
    <w:p>
      <w:pPr>
        <w:autoSpaceDN w:val="0"/>
        <w:autoSpaceDE w:val="0"/>
        <w:widowControl/>
        <w:spacing w:line="245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Ridiculus mus mauris vitae ultricies leo. Etiam non quam lacus suspendisse faucibus interdum. Eget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tellus cras adipiscing enim eu. Sed viverra tellus in hac habitasse platea dictumst vestibulum. Elit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dui accumsan sit amet nulla facilisi morbi. Scelerisque in dictum non consectetur a erat nam.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maecenas pharetra convallis posuere morbi leo. Ultrices sagittis orci a scelerisque purus semper. </w:t>
      </w:r>
    </w:p>
    <w:p>
      <w:pPr>
        <w:autoSpaceDN w:val="0"/>
        <w:autoSpaceDE w:val="0"/>
        <w:widowControl/>
        <w:spacing w:line="245" w:lineRule="auto" w:before="6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placerat in egestas erat imperdiet sed euismod nisi. Vulputate dignissim suspendisse in est ante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mauris cursus. Massa massa ultricies mi quis hendrerit dolor. </w:t>
      </w:r>
    </w:p>
    <w:p>
      <w:pPr>
        <w:sectPr>
          <w:pgSz w:w="12240" w:h="15840"/>
          <w:pgMar w:top="720" w:right="1420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84" name="Picture 4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sem viverra aliquet eget sit. Bibendum neque egestas congue quisque. Id venenatis 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sapien pellentesque habitant. Nisl tincidunt eget nullam non nisi est sit. Habitasse platea dictumst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sagittis. Aliquam ultrices sagittis orci a scelerisque purus. Consectetur purus ut faucibus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integer. Ac ut consequat semper viverra nam libero justo laoreet sit. Vitae justo eget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iaculis eu. Pellentesque habitant morbi tristique senectus et netus et malesuada. </w:t>
      </w:r>
    </w:p>
    <w:p>
      <w:pPr>
        <w:autoSpaceDN w:val="0"/>
        <w:autoSpaceDE w:val="0"/>
        <w:widowControl/>
        <w:spacing w:line="245" w:lineRule="auto" w:before="68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sit amet massa vitae tortor condimentum. Viverra nibh cras pulvinar mattis nunc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volutpat. Molestie a iaculis at erat pellentesque adipiscing commodo elit.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 nunc. Viverra mauris in aliquam sem fringilla. Gravida cum sociis natoque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penatibus et magnis dis. In cursus turpis massa tincidunt. Dolor sit amet consectetur adipiscing elit.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convallis a cras semper. Tellus integer feugiat scelerisque varius morbi. Eu non diam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lorem. Lacus viverra vitae congue eu. In pellentesque massa placerat duis ultricies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pharetra magna ac placerat vestibulum. Vitae congue mauris rhoncus aenean vel elit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pellentesque. Euismod lacinia at quis risus sed. Pulvinar elementum integer enim neque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tincidunt. Ac odio tempor orci dapibus. Sit amet cursus sit amet dictum.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consectetur purus ut faucibus pulvinar elementum. Tempus quam pellentesque nec nam aliquam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dictum sit amet justo. Enim facilisis gravida neque convallis a cras semper. Amet dictum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donec enim. Nulla facilisi nullam vehicula ipsum a arcu cursus vitae.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 vulputate. Massa massa ultricies mi quis. Elit eget gravida cum sociis natoque penatibus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magnis. Amet est placerat in egestas. Diam in arcu cursus euismod quis viverra. Eget dolor morbi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sectPr>
          <w:pgSz w:w="12240" w:h="15840"/>
          <w:pgMar w:top="720" w:right="1372" w:bottom="8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94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scelerisque varius morbi enim nunc faucibus. Turpis egestas maecenas pharetra convallis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posuere. Id diam vel quam elementum. Id semper risus in hendrerit gravida. Dictum at tempor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ullamcorper. Phasellus vestibulum lorem sed risus ultricies tristique nulla aliquet.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 tortor condimentum lacinia quis vel. Pellentesque dignissim enim sit amet venenatis urna. </w:t>
      </w:r>
    </w:p>
    <w:p>
      <w:pPr>
        <w:autoSpaceDN w:val="0"/>
        <w:autoSpaceDE w:val="0"/>
        <w:widowControl/>
        <w:spacing w:line="245" w:lineRule="auto" w:before="70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nulla at volutpat diam ut venenatis tellus in metus. Sed viverra ipsum nunc aliquet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Commodo ullamcorper a lacus vestibulum sed arcu. Ut tellus elementum sagittis vitae et leo.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7389"/>
            <wp:docPr id="485" name="Picture 4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40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dictum sit amet justo donec enim diam vulputate ut. A pellentesque sit amet porttitor eget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non. Sit amet cursus sit amet dictum sit amet. Scelerisque purus semper eget duis at tellus.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eleifend donec pretium vulputate sapien. Vel fringilla est ullamcorper eget nulla facilisi. </w:t>
      </w:r>
    </w:p>
    <w:p>
      <w:pPr>
        <w:autoSpaceDN w:val="0"/>
        <w:autoSpaceDE w:val="0"/>
        <w:widowControl/>
        <w:spacing w:line="247" w:lineRule="auto" w:before="6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posuere morbi leo urna molestie at elementum eu. Ornare quam viverra orci sagittis.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adipiscing bibendum est ultricies. Tincidunt vitae semper quis lectus. A lacus vestibulum sed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odio. Aliquet nec ullamcorper sit amet. Platea dictumst quisque sagittis purus sit amet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Ipsum faucibus vitae aliquet nec ullamcorper sit. Elit scelerisque mauris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pellentesque habitant morbi tristique. Adipiscing tristique risus nec feugiat in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urna. </w:t>
      </w:r>
    </w:p>
    <w:p>
      <w:pPr>
        <w:autoSpaceDN w:val="0"/>
        <w:autoSpaceDE w:val="0"/>
        <w:widowControl/>
        <w:spacing w:line="24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a erat nam at lectus urna duis. Pretium aenean pharetra magna ac placerat. Id nibh tortor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lectus proin. Massa placerat duis ultricies lacus sed turpis tincidunt id aliquet. Fames ac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integer eget aliquet nibh. Vivamus arcu felis bibendum ut tristique. Id aliquet lectus proin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nisl. Nisl suscipit adipiscing bibendum est ultricies integer quis auctor elit. Neque aliquam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blandit cursus. Lorem ipsum dolor sit amet consectetur. Est pellentesque elit ullamcorper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cras tincidunt lobortis feugiat. Leo in vitae turpis massa sed elementum tempus egestas sed. </w:t>
      </w:r>
    </w:p>
    <w:p>
      <w:pPr>
        <w:autoSpaceDN w:val="0"/>
        <w:autoSpaceDE w:val="0"/>
        <w:widowControl/>
        <w:spacing w:line="245" w:lineRule="auto" w:before="66" w:after="184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pretium lectus quam id leo in. Aenean sed adipiscing diam donec adipiscing tristique risus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feugiat. Consequat ac felis donec et odio pellentesque diam volutpat commodo.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58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dui nunc mattis enim ut tellus. Maecenas sed enim ut sem viverra aliquet.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dictum. Pellentesque habitant morbi tristique senectus et netus et. Mi eget mauris pharetra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neque. Vestibulum lorem sed risus ultricies tristique. Etiam sit amet nisl purus in mollis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pellentesque pulvinar pellentesque habitant. Et malesuada fames ac turpis egestas sed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Cras adipiscing enim eu turpis egestas pretium aenean. Enim nunc faucibus a pellentesque sit.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turpis massa tincidunt dui ut ornare lectus sit. Proin sed libero enim sed faucibus turpis in eu. </w:t>
      </w:r>
    </w:p>
    <w:p>
      <w:pPr>
        <w:sectPr>
          <w:pgSz w:w="12240" w:h="15840"/>
          <w:pgMar w:top="742" w:right="137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sodales ut etiam sit. Nibh mauris cursus mattis molestie. Diam maecenas sed enim ut.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purus ut faucibus pulvinar elementum integer. </w:t>
      </w:r>
    </w:p>
    <w:p>
      <w:pPr>
        <w:autoSpaceDN w:val="0"/>
        <w:autoSpaceDE w:val="0"/>
        <w:widowControl/>
        <w:spacing w:line="252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placerat duis ultricies lacus sed turpis tincidunt. Proin sagittis nisl rhoncus mattis rhoncus.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est ullamcorper. Egestas purus viverra accumsan in nisl. Proin nibh nisl condimentum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a. In tellus integer feugiat scelerisque varius morbi enim nunc. Lacinia at quis risus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odio ut enim. Elit duis tristique sollicitudin nibh sit. Eget duis at tellus at urna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pellentesque id. Sit amet nisl purus in mollis nunc. Egestas quis ipsum suspendisse ultrices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fusce ut placerat. Suscipit adipiscing bibendum est ultricies integer quis auctor elit. Euismod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nisi quis eleifend quam adipiscing. Diam volutpat commodo sed egestas egestas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faucibus scelerisque. Fermentum iaculis eu non diam phasellus vestibulum lorem sed risus.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mi ipsum faucibus vitae aliquet. Lobortis mattis aliquam faucibus purus in. </w:t>
      </w:r>
    </w:p>
    <w:p>
      <w:pPr>
        <w:autoSpaceDN w:val="0"/>
        <w:autoSpaceDE w:val="0"/>
        <w:widowControl/>
        <w:spacing w:line="247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tellus id interdum velit laoreet id. Quis enim lobortis scelerisque fermentum dui.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 tellus molestie nunc. Mi proin sed libero enim sed faucibus turpis.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elit eget gravida cum sociis natoque penatibus et. Tortor id aliquet lectus proin nibh nisl.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viverra adipiscing at in. Vitae proin sagittis nisl rhoncus. Dignissim diam quis enim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Ornare aenean euismod elementum nisi quis eleifend quam adipiscing. </w:t>
      </w:r>
    </w:p>
    <w:p>
      <w:pPr>
        <w:autoSpaceDN w:val="0"/>
        <w:autoSpaceDE w:val="0"/>
        <w:widowControl/>
        <w:spacing w:line="252" w:lineRule="auto" w:before="6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arcu non sodales neque sodales ut etiam sit amet. Venenatis tellus in metus vulputate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felis imperdiet proin. Id ornare arcu odio ut sem nulla pharetra diam sit. Sit amet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bibendum est ultricies integer. Non odio euismod lacinia at quis risus sed. In ornare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orci sagittis eu volutpat. Pharetra massa massa ultricies mi. Urna duis convallis convallis tellus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interdum. Sapien et ligula ullamcorper malesuada proin libero. Quisque id diam vel quam elementum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etiam. Vitae elementum curabitur vitae nunc sed velit dignissim sodales ut. Sed pulvinar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hendrerit lectus a. Non odio euismod lacinia at quis.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et. Sapien nec sagittis aliquam malesuada bibendum arcu vitae. Dis parturient montes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nascetur ridiculus mus mauris vitae ultricies leo. </w:t>
      </w:r>
    </w:p>
    <w:p>
      <w:pPr>
        <w:sectPr>
          <w:pgSz w:w="12240" w:h="15840"/>
          <w:pgMar w:top="742" w:right="13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86" name="Picture 4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pellentesque sit amet porttitor eget. Eu scelerisque felis imperdiet proin fermentum.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 facilisis volutpat. Eros donec ac odio tempor orci dapibus. Arcu ac tortor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aenean et tortor. Suspendisse in est ante in nibh. Habitant morbi tristique senectus et netus et. </w:t>
      </w:r>
    </w:p>
    <w:p>
      <w:pPr>
        <w:autoSpaceDN w:val="0"/>
        <w:autoSpaceDE w:val="0"/>
        <w:widowControl/>
        <w:spacing w:line="250" w:lineRule="auto" w:before="6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massa ultricies mi quis hendrerit. Vitae et leo duis ut diam quam nulla porttitor massa. Platea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dictumst vestibulum rhoncus est pellentesque elit ullamcorper dignissim cras. Orci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nibh. Turpis egestas sed tempus urna et pharetra pharetra. Tincidunt tortor aliquam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 cras fermentum odio. Ante in nibh mauris cursus. Scelerisque eleifend donec pretium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nec. Et malesuada fames ac turpis egestas integer eget. Eget nullam non nisi est sit amet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magna. Sapien eget mi proin sed libero enim sed faucibus turpis. Vivamus arcu felis bibendum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et. Ornare lectus sit amet est placerat in egestas erat imperdiet. </w:t>
      </w:r>
    </w:p>
    <w:p>
      <w:pPr>
        <w:sectPr>
          <w:pgSz w:w="12240" w:h="15840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87" name="Picture 4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pellentesque dignissim enim sit amet venenatis urna cursus. Vitae elementum curabitur vitae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sed. Egestas quis ipsum suspendisse ultrices gravida dictum fusce ut. Varius duis at consectetur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donec. Dui accumsan sit amet nulla facilisi. Neque convallis a cras semper auctor neque vitae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quam. Et magnis dis parturient montes nascetur ridiculus mus mauris. Aliquet bibendum enim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neque convallis a cras. Ullamcorper velit sed ullamcorper morbi tincidunt ornare massa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Donec massa sapien faucibus et. Tincidunt praesent semper feugiat nibh sed pulvinar proin.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mi eget mauris pharetra et ultrices. Nisi quis eleifend quam adipiscing vitae proin sagittis nisl. </w:t>
      </w:r>
    </w:p>
    <w:p>
      <w:pPr>
        <w:autoSpaceDN w:val="0"/>
        <w:autoSpaceDE w:val="0"/>
        <w:widowControl/>
        <w:spacing w:line="252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justo donec enim diam vulputate ut.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Magna fermentum iaculis eu non diam phasellus vestibulum lorem sed. Lobortis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at augue eget arcu. Ornare lectus sit amet est placerat in egestas erat imperdiet. Sed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volutpat sed cras ornare arcu dui vivamus. Vivamus arcu felis bibendum ut tristique et egestas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quis. Nunc mi ipsum faucibus vitae aliquet. Pharetra et ultrices neque ornare aenean euismod. Et netus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malesuada fames ac turpis egestas. Elementum facilisis leo vel fringilla est ullamcorper eget nulla.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commodo sed egestas egestas fringilla phasellus faucibus. Lobortis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arcu dictum varius. Nunc lobortis mattis aliquam faucibus. Sit amet dictum sit amet justo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diam. </w:t>
      </w:r>
    </w:p>
    <w:p>
      <w:pPr>
        <w:autoSpaceDN w:val="0"/>
        <w:autoSpaceDE w:val="0"/>
        <w:widowControl/>
        <w:spacing w:line="24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eget sit amet tellus cras adipiscing enim. Ut placerat orci nulla pellentesque dignissim.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ac. Risus nullam eget felis eget nunc lobortis. Nunc scelerisque viverra mauris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fringilla ut. Nibh cras pulvinar mattis nunc sed blandit. Pretium viverra suspendisse potenti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ac tortor vitae purus faucibus. Quam elementum pulvinar etiam non quam. Vel risus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maecenas accumsan lacus. Diam maecenas sed enim ut sem viverra aliquet eget sit. Sociis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natoque penatibus et magnis dis. Et egestas quis ipsum suspendisse ultrices. Amet porttitor eget dolor </w:t>
      </w:r>
    </w:p>
    <w:p>
      <w:pPr>
        <w:sectPr>
          <w:pgSz w:w="12240" w:h="15840"/>
          <w:pgMar w:top="720" w:right="1416" w:bottom="7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Dui id ornare arcu odio. Leo in vitae turpis massa sed elementum tempus. Ornare arcu dui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arcu felis bibendum ut. Fringilla ut morbi tincidunt augue interdum velit euismod. Duis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 sed turpis tincidunt id aliquet risus.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80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200000000000045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200000000000045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52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diam vel quam elementum pulvinar etiam non. Malesuada nunc vel risus commodo viverra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lacus vel. Turpis egestas sed tempus urna et. Magna ac placerat vestibulum lectus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ultrices. Nisl nisi scelerisque eu ultrices vitae. Sollicitudin tempor id eu nisl nunc mi ipsum.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egestas congue quisque egestas diam in arcu cursus. Cras pulvinar mattis nunc sed blandit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cursus mattis molestie a. Feugiat pretium nibh ipsum consequat nisl vel pretium lectus quam.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nam at lectus urna duis. A cras semper auctor neque vitae tempus quam. Scelerisque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faucibus in. Aliquet enim tortor at auctor urna. Senectus et netus et malesuada fames. Nibh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magna sit. Magna sit amet purus gravida. Morbi tristique senectus et netus et malesuada fames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turpis. Tincidunt praesent semper feugiat nibh sed pulvinar. Non enim praesent elementum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vel. </w:t>
      </w:r>
    </w:p>
    <w:p>
      <w:pPr>
        <w:autoSpaceDN w:val="0"/>
        <w:autoSpaceDE w:val="0"/>
        <w:widowControl/>
        <w:spacing w:line="247" w:lineRule="auto" w:before="678" w:after="18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diam volutpat commodo sed egestas egestas. Eu volutpat odio facilisis mauris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vitae. Vitae purus faucibus ornare suspendisse sed. Vitae et leo duis ut. Quis hendrerit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eget est lorem ipsum. Faucibus purus in massa tempor. Nunc eget lorem dolor sed viverra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nunc. Enim eu turpis egestas pretium aenean pharetra magna. Iaculis urna id volutpat lacus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nunc faucibus a pellentesque sit amet porttitor eget. Et ligula ullamcorper malesuada proin libero.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 etiam dignissim diam quis enim lobortis scelerisque.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7"/>
        <w:gridCol w:w="1567"/>
        <w:gridCol w:w="1567"/>
        <w:gridCol w:w="1567"/>
        <w:gridCol w:w="1567"/>
        <w:gridCol w:w="1567"/>
      </w:tblGrid>
      <w:tr>
        <w:trPr>
          <w:trHeight w:hRule="exact" w:val="78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39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4"/>
        <w:gridCol w:w="1564"/>
        <w:gridCol w:w="1564"/>
        <w:gridCol w:w="1564"/>
        <w:gridCol w:w="1564"/>
        <w:gridCol w:w="1564"/>
      </w:tblGrid>
      <w:tr>
        <w:trPr>
          <w:trHeight w:hRule="exact" w:val="75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3.2000000000000455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0455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neque egestas congue quisque egestas diam in. Et leo duis ut diam quam nulla porttitor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id. Tellus cras adipiscing enim eu turpis. Massa tempor nec feugiat nisl.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Sed nisi lacus sed viverra. Suspendisse interdum consectetur libero id faucibus nisl tincidunt.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tincidunt praesent semper feugiat nibh sed pulvinar. Mattis enim ut tellus elementum sagittis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et. Et magnis dis parturient montes nascetur ridiculus mus mauris vitae. Accumsan sit amet nulla facilisi. </w:t>
      </w:r>
    </w:p>
    <w:p>
      <w:pPr>
        <w:autoSpaceDN w:val="0"/>
        <w:autoSpaceDE w:val="0"/>
        <w:widowControl/>
        <w:spacing w:line="245" w:lineRule="auto" w:before="70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praesent tristique magna sit amet purus gravida. Vulputate mi sit amet mauris commodo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massa tincidunt. </w:t>
      </w:r>
    </w:p>
    <w:p>
      <w:pPr>
        <w:sectPr>
          <w:pgSz w:w="12240" w:h="15840"/>
          <w:pgMar w:top="720" w:right="141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88" name="Picture 4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 urna molestie at elementum eu facilisis sed. Massa sed elementum tempus egestas sed sed.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dui vivamus arcu felis bibendum. Eu lobortis elementum nibh tellus. Et tortor at risus viverra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adipiscing. Vel fringilla est ullamcorper eget nulla facilisi etiam dignissim diam. Feugiat sed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ullamcorper velit sed ullamcorper morbi. Dolor sit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pellentesque. Scelerisque eu ultrices vitae auctor eu. Massa tincidunt nunc pulvinar sapien et.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lacinia quis vel eros donec. </w:t>
      </w:r>
    </w:p>
    <w:p>
      <w:pPr>
        <w:sectPr>
          <w:pgSz w:w="12240" w:h="15840"/>
          <w:pgMar w:top="720" w:right="1420" w:bottom="1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89" name="Picture 4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ac felis donec et odio pellentesque diam. Quis lectus nulla at volutpat. Adipiscing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ultricies integer quis auctor elit. Rutrum quisque non tellus orci ac auctor. Ac tincidunt vitae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lectus. Nullam vehicula ipsum a arcu cursus vitae congue. Nunc lobortis mattis aliquam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purus in massa tempor. Risus ultricies tristique nulla aliquet enim tortor at auctor. Sit amet risus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Auctor eu augue ut lectus arcu bibendum. Cras pulvinar mattis nunc sed blandit. Tellus in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eu scelerisque felis imperdiet proin fermentum. Pellentesque diam volutpat commodo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egestas fringilla. Consequat semper viverra nam libero justo laoreet sit amet cursus. Id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feugiat in ante. Volutpat commodo sed egestas egestas fringilla phasellus faucibus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eleifend. Varius sit amet mattis vulputate enim nulla aliquet porttitor. Lorem ipsum dolor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pellentesque massa placerat duis ultricies lacus sed turpis. Sit amet nisl suscipit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est ultricies integer quis.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0" name="Picture 4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mauris nunc congue nisi vitae suscipit tellus mauris a. Ullamcorper dignissim cras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feugiat. Urna et pharetra pharetra massa massa ultricies. Pharetra et ultrices neque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elementum. Pellentesque habitant morbi tristique senectus. Pellentesque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elit at imperdiet dui accumsan sit. In cursus turpis massa tincidunt dui ut ornare. </w:t>
      </w:r>
    </w:p>
    <w:p>
      <w:pPr>
        <w:autoSpaceDN w:val="0"/>
        <w:autoSpaceDE w:val="0"/>
        <w:widowControl/>
        <w:spacing w:line="245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mattis pellentesque id nibh tortor id aliquet lectus proin. Nunc mi ipsum faucibus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nec. Ut pharetra sit amet aliquam id diam maecenas. Orci eu lobortis elementum nibh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nunc non blandit. Commodo quis imperdiet massa tincidunt nunc pulvinar sapien et. Ut etiam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nisl purus in mollis nunc. </w:t>
      </w:r>
    </w:p>
    <w:p>
      <w:pPr>
        <w:sectPr>
          <w:pgSz w:w="12240" w:h="15840"/>
          <w:pgMar w:top="720" w:right="1420" w:bottom="10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2" w:lineRule="auto" w:before="0" w:after="18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gravida arcu ac tortor. Enim nunc faucibus a pellentesque sit amet porttitor eget dolor.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nisi porta lorem mollis aliquam ut. Placerat in egestas erat imperdiet. Curabitur vitae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dignissim sodales. Erat velit scelerisque in dictum non consectetur a erat nam. Ut tristique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ultrices. Viverra accumsan in nisl nisi. Amet consectetur adipiscing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morbi. Orci nulla pellentesque dignissim enim sit amet. Nec ullamcorper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nullam eget felis. In nibh mauris cursus mattis molestie a iaculis at erat. Feugiat vivamus at augue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eget. Ut etiam sit amet nisl purus in mollis. Nisl nisi scelerisque eu ultrices vitae. Elementum nisi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quam adipiscing vitae proin sagittis. Netus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80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2.0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2.0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2.0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200000000000273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0"/>
        </w:trPr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200000000000273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6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245" w:lineRule="auto" w:before="49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sed vulputate odio ut enim. Duis convallis convallis tellus id. Viverra maecenas accumsan lacus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volutpat est. Sit amet porttitor eget dolor morbi. Ullamcorper a lacus vestibulum sed arcu. </w:t>
      </w:r>
    </w:p>
    <w:p>
      <w:pPr>
        <w:autoSpaceDN w:val="0"/>
        <w:autoSpaceDE w:val="0"/>
        <w:widowControl/>
        <w:spacing w:line="250" w:lineRule="auto" w:before="7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quis ipsum suspendisse ultrices gravida dictum fusce ut placerat. Nibh mauris cursus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 iaculis at erat pellentesque. Volutpat maecenas volutpat blandit aliquam etiam. Scelerisque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dui faucibus in ornare quam viverra. Vitae ultricies leo integer malesuada nunc vel risus.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aliquam vestibulum morbi blandit cursus. Scelerisque viverra mauris in aliquam.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risus nec feugiat in fermentum posuere. Gravida rutrum quisque non tellus orci ac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in dictum non consectetur a erat nam at. Et malesuada fames ac turpis egestas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convallis. Turpis in eu mi bibendum neque. Gravida in fermentum et sollicitudin ac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phasellus. </w:t>
      </w:r>
    </w:p>
    <w:p>
      <w:pPr>
        <w:sectPr>
          <w:pgSz w:w="12240" w:h="15840"/>
          <w:pgMar w:top="74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1" name="Picture 4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nam libero justo laoreet sit amet cursus sit. Adipiscing elit ut aliquam purus sit amet luctus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venenatis. Interdum consectetur libero id faucibus nisl tincidunt eget nullam. Neque gravida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et. Pellentesque habitant morbi tristique senectus et. Id venenatis a condimentum vitae.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 arcu cursus vitae. Dui vivamus arcu felis bibendum ut tristique et egestas quis. Justo donec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vulputate ut pharetra sit amet aliquam. Feugiat scelerisque varius morbi enim nunc. Sit amet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quis blandit turpis cursus in hac. Id venenatis a condimentum vitae sapien pellentesque habitant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morbi. Varius morbi enim nunc faucibus a pellentesque sit. Hac habitasse platea dictumst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purus sit amet volutpat. Dui accumsan sit amet nulla facilisi morbi. Sed vulputate odio ut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volutpat maecenas volutpat blandit. </w:t>
      </w:r>
    </w:p>
    <w:p>
      <w:pPr>
        <w:sectPr>
          <w:pgSz w:w="12240" w:h="15840"/>
          <w:pgMar w:top="720" w:right="1412" w:bottom="9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3390" cy="3248660"/>
            <wp:docPr id="492" name="Picture 4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24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0" w:after="18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sem et tortor consequat. Dui accumsan sit amet nulla. Iaculis urna id volutpat lacus.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ultrices sagittis orci a scelerisque purus semper eget. Duis at tellus at urna. Scelerisque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enim nunc faucibus a pellentesque sit. Diam quam nulla porttitor massa. Nunc mattis enim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elementum sagittis. Tortor dignissim convallis aenean et tortor. Scelerisque purus semper eget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tellus. Ut faucibus pulvinar elementum integer enim neque volutpat ac tincidunt. Sit amet massa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condimentum lacinia quis. Felis eget velit aliquet sagittis id consectetur purus ut. Morbi leo urna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at elementum eu. Arcu cursus euismod quis viverra nibh cras pulvinar mattis. Neque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quam pellentesque nec. Velit egestas dui id ornare arcu. Enim blandit volutpat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blandit aliquam.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80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11.199999999999818" w:val="single" w:color="#8EAADB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60"/>
        </w:trPr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11.199999999999818" w:val="single" w:color="#8EAADB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  <w:tr>
        <w:trPr>
          <w:trHeight w:hRule="exact" w:val="794"/>
        </w:trPr>
        <w:tc>
          <w:tcPr>
            <w:tcW w:type="dxa" w:w="1554"/>
            <w:tcBorders>
              <w:start w:sz="4.0" w:val="single" w:color="#B4C5E7"/>
              <w:top w:sz="4.0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4"/>
            <w:tcBorders>
              <w:start w:sz="3.2000000000000455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552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199999999999818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554"/>
            <w:tcBorders>
              <w:start w:sz="4.0" w:val="single" w:color="#B4C5E7"/>
              <w:top w:sz="4.0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792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7287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3.199999999999818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738 </w:t>
            </w:r>
          </w:p>
        </w:tc>
      </w:tr>
      <w:tr>
        <w:trPr>
          <w:trHeight w:hRule="exact" w:val="774"/>
        </w:trPr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2000000000000455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554"/>
            <w:tcBorders>
              <w:start w:sz="3.2000000000000455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552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531 </w:t>
            </w:r>
          </w:p>
        </w:tc>
        <w:tc>
          <w:tcPr>
            <w:tcW w:type="dxa" w:w="1554"/>
            <w:tcBorders>
              <w:start w:sz="3.199999999999818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623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4.0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02 </w:t>
            </w:r>
          </w:p>
        </w:tc>
        <w:tc>
          <w:tcPr>
            <w:tcW w:type="dxa" w:w="1554"/>
            <w:tcBorders>
              <w:start w:sz="4.0" w:val="single" w:color="#B4C5E7"/>
              <w:top w:sz="3.199999999999818" w:val="single" w:color="#B4C5E7"/>
              <w:end w:sz="3.199999999999818" w:val="single" w:color="#B4C5E7"/>
              <w:bottom w:sz="4.0" w:val="single" w:color="#B4C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3" name="Picture 4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4" name="Picture 4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5" name="Picture 4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6" name="Picture 4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7" name="Picture 4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8" name="Picture 4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499" name="Picture 4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0" name="Picture 5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1" name="Picture 5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2" name="Picture 5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3" name="Picture 5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4" name="Picture 5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5" name="Picture 5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6" name="Picture 5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7" name="Picture 5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8" name="Picture 5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09" name="Picture 5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0" name="Picture 5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1" name="Picture 5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2" name="Picture 5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3" name="Picture 5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4" name="Picture 5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5" name="Picture 5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6" name="Picture 5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7" name="Picture 5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8" name="Picture 5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19" name="Picture 5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0" name="Picture 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1" name="Picture 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2" name="Picture 5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3" name="Picture 5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4" name="Picture 5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5" name="Picture 5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6" name="Picture 5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7" name="Picture 5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8" name="Picture 5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29" name="Picture 5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0" name="Picture 5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1" name="Picture 5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2" name="Picture 5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3" name="Picture 5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4" name="Picture 5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5" name="Picture 5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6" name="Picture 5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7" name="Picture 5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8" name="Picture 5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39" name="Picture 5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0" name="Picture 5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1" name="Picture 5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2" name="Picture 5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3" name="Picture 5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4" name="Picture 5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5" name="Picture 5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6" name="Picture 5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7" name="Picture 5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8" name="Picture 5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49" name="Picture 5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0" name="Picture 5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1" name="Picture 5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3" name="Picture 5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4" name="Picture 5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5" name="Picture 5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6" name="Picture 5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7" name="Picture 5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8" name="Picture 5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59" name="Picture 5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0" name="Picture 5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1" name="Picture 5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2" name="Picture 5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3" name="Picture 5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4" name="Picture 5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5" name="Picture 5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6" name="Picture 5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7" name="Picture 5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8" name="Picture 5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69" name="Picture 5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70" name="Picture 5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71" name="Picture 5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72" name="Picture 5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73" name="Picture 5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182359"/>
            <wp:docPr id="574" name="Picture 5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